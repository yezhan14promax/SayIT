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Il semble que vous ayez eu une réunion de projet assez longue et détaillée, couvrant divers aspects de votre travail, notamment l'analyse fonctionnelle, l'intégration avec Microsoft Teams, l'utilisation de Google Chrome extensions, et la répartition des tâches via Trello, entre autres sujets. Vous avez également discuté de l'importance de partager les documents de travail sur OneDrive pour faciliter la collaboration et de l'importance de définir des objectifs SMART pour votre projet. </w:t>
        <w:br/>
        <w:br/>
        <w:t>Si vous avez des questions spécifiques ou besoin de plus d'assistance sur un aspect particulier de votre projet, n'hésitez pas à demander.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